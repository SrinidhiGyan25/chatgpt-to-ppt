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 Descriptions</w:t>
      </w:r>
    </w:p>
    <w:p/>
    <w:p>
      <w:pPr>
        <w:pStyle w:val="Heading1"/>
      </w:pPr>
      <w:r>
        <w:t>Slide 3</w:t>
      </w:r>
    </w:p>
    <w:p>
      <w:r>
        <w:t>A simple labeled triangle showing vertices and angles.</w:t>
      </w:r>
    </w:p>
    <w:p/>
    <w:p>
      <w:pPr>
        <w:pStyle w:val="Heading1"/>
      </w:pPr>
      <w:r>
        <w:t>Slide 3</w:t>
      </w:r>
    </w:p>
    <w:p>
      <w:r>
        <w:t>A simple labeled triangle showing vertices and angles.</w:t>
      </w:r>
    </w:p>
    <w:p/>
    <w:p>
      <w:pPr>
        <w:pStyle w:val="Heading1"/>
      </w:pPr>
      <w:r>
        <w:t>Slide 4</w:t>
      </w:r>
    </w:p>
    <w:p>
      <w:r>
        <w:t>Three triangles labeled as Equilateral, Isosceles, and Scalene.</w:t>
      </w:r>
    </w:p>
    <w:p/>
    <w:p>
      <w:pPr>
        <w:pStyle w:val="Heading1"/>
      </w:pPr>
      <w:r>
        <w:t>Slide 4</w:t>
      </w:r>
    </w:p>
    <w:p>
      <w:r>
        <w:t>Three triangles labeled as Equilateral, Isosceles, and Scalene.</w:t>
      </w:r>
    </w:p>
    <w:p/>
    <w:p>
      <w:pPr>
        <w:pStyle w:val="Heading1"/>
      </w:pPr>
      <w:r>
        <w:t>Slide 5</w:t>
      </w:r>
    </w:p>
    <w:p>
      <w:r>
        <w:t>Three triangles showing different angle types.</w:t>
      </w:r>
    </w:p>
    <w:p/>
    <w:p>
      <w:pPr>
        <w:pStyle w:val="Heading1"/>
      </w:pPr>
      <w:r>
        <w:t>Slide 5</w:t>
      </w:r>
    </w:p>
    <w:p>
      <w:r>
        <w:t>Three triangles showing different angle types.</w:t>
      </w:r>
    </w:p>
    <w:p/>
    <w:p>
      <w:pPr>
        <w:pStyle w:val="Heading1"/>
      </w:pPr>
      <w:r>
        <w:t>Slide 6</w:t>
      </w:r>
    </w:p>
    <w:p>
      <w:r>
        <w:t>A triangle showing angle relationships.</w:t>
      </w:r>
    </w:p>
    <w:p/>
    <w:p>
      <w:pPr>
        <w:pStyle w:val="Heading1"/>
      </w:pPr>
      <w:r>
        <w:t>Slide 6</w:t>
      </w:r>
    </w:p>
    <w:p>
      <w:r>
        <w:t>A triangle showing angle relationships.</w:t>
      </w:r>
    </w:p>
    <w:p/>
    <w:p>
      <w:pPr>
        <w:pStyle w:val="Heading1"/>
      </w:pPr>
      <w:r>
        <w:t>Slide 7</w:t>
      </w:r>
    </w:p>
    <w:p>
      <w:r>
        <w:t>Diagram showing side lengths that do and don’t form triangles.</w:t>
      </w:r>
    </w:p>
    <w:p/>
    <w:p>
      <w:pPr>
        <w:pStyle w:val="Heading1"/>
      </w:pPr>
      <w:r>
        <w:t>Slide 7</w:t>
      </w:r>
    </w:p>
    <w:p>
      <w:r>
        <w:t>Diagram showing side lengths that do and don’t form triangles.</w:t>
      </w:r>
    </w:p>
    <w:p/>
    <w:p>
      <w:pPr>
        <w:pStyle w:val="Heading1"/>
      </w:pPr>
      <w:r>
        <w:t>Slide 8</w:t>
      </w:r>
    </w:p>
    <w:p>
      <w:r>
        <w:t>Triangle with height and base labeled.</w:t>
      </w:r>
    </w:p>
    <w:p/>
    <w:p>
      <w:pPr>
        <w:pStyle w:val="Heading1"/>
      </w:pPr>
      <w:r>
        <w:t>Slide 8</w:t>
      </w:r>
    </w:p>
    <w:p>
      <w:r>
        <w:t>Triangle with height and base labeled.</w:t>
      </w:r>
    </w:p>
    <w:p/>
    <w:p>
      <w:pPr>
        <w:pStyle w:val="Heading1"/>
      </w:pPr>
      <w:r>
        <w:t>Slide 9</w:t>
      </w:r>
    </w:p>
    <w:p>
      <w:r>
        <w:t>A truss bridge or 3D triangle mesh.</w:t>
      </w:r>
    </w:p>
    <w:p/>
    <w:p>
      <w:pPr>
        <w:pStyle w:val="Heading1"/>
      </w:pPr>
      <w:r>
        <w:t>Slide 9</w:t>
      </w:r>
    </w:p>
    <w:p>
      <w:r>
        <w:t>A truss bridge or 3D triangle mesh.</w:t>
      </w:r>
    </w:p>
    <w:p/>
    <w:p>
      <w:pPr>
        <w:pStyle w:val="Heading1"/>
      </w:pPr>
      <w:r>
        <w:t>Slide 10</w:t>
      </w:r>
    </w:p>
    <w:p>
      <w:r>
        <w:t>A collage of triangle images from architecture, art, and science.</w:t>
      </w:r>
    </w:p>
    <w:p/>
    <w:p>
      <w:pPr>
        <w:pStyle w:val="Heading1"/>
      </w:pPr>
      <w:r>
        <w:t>Slide 10</w:t>
      </w:r>
    </w:p>
    <w:p>
      <w:r>
        <w:t>A collage of triangle images from architecture, art, and science.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